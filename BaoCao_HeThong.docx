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46F11" w14:textId="77777777" w:rsidR="00F00193" w:rsidRPr="00FA0932" w:rsidRDefault="00000000">
      <w:pPr>
        <w:pStyle w:val="Title"/>
        <w:rPr>
          <w:rFonts w:ascii="Times New Roman" w:hAnsi="Times New Roman" w:cs="Times New Roman"/>
        </w:rPr>
      </w:pPr>
      <w:r w:rsidRPr="00FA0932">
        <w:rPr>
          <w:rFonts w:ascii="Times New Roman" w:hAnsi="Times New Roman" w:cs="Times New Roman"/>
        </w:rPr>
        <w:t>BÁO CÁO HỆ THỐNG QUẢN TRỊ NGƯỜI DÙNG, KHÓA HỌC VÀ SINH QUIZ/FLASHCARD</w:t>
      </w:r>
    </w:p>
    <w:p w14:paraId="66860F39" w14:textId="579A5E99" w:rsidR="00F00193" w:rsidRPr="00FA0932" w:rsidRDefault="00627293">
      <w:pPr>
        <w:pStyle w:val="Heading1"/>
        <w:rPr>
          <w:rFonts w:ascii="Times New Roman" w:hAnsi="Times New Roman" w:cs="Times New Roman"/>
        </w:rPr>
      </w:pPr>
      <w:r>
        <w:rPr>
          <w:rFonts w:ascii="Times New Roman" w:hAnsi="Times New Roman" w:cs="Times New Roman"/>
        </w:rPr>
        <w:t>1</w:t>
      </w:r>
      <w:r w:rsidR="00000000" w:rsidRPr="00FA0932">
        <w:rPr>
          <w:rFonts w:ascii="Times New Roman" w:hAnsi="Times New Roman" w:cs="Times New Roman"/>
        </w:rPr>
        <w:t>. Nguyên lý hoạt động</w:t>
      </w:r>
    </w:p>
    <w:p w14:paraId="4002E1A9" w14:textId="77777777" w:rsidR="00F00193" w:rsidRPr="00FA0932" w:rsidRDefault="00000000">
      <w:pPr>
        <w:rPr>
          <w:rFonts w:ascii="Times New Roman" w:hAnsi="Times New Roman" w:cs="Times New Roman"/>
        </w:rPr>
      </w:pPr>
      <w:r w:rsidRPr="00FA0932">
        <w:rPr>
          <w:rFonts w:ascii="Times New Roman" w:hAnsi="Times New Roman" w:cs="Times New Roman"/>
        </w:rPr>
        <w:t xml:space="preserve">Hệ thống hoạt động dựa trên kiến trúc MVC (Model-View-Controller) của Django. Nguyên lý hoạt động bao gồm các bước: </w:t>
      </w:r>
      <w:r w:rsidRPr="00FA0932">
        <w:rPr>
          <w:rFonts w:ascii="Times New Roman" w:hAnsi="Times New Roman" w:cs="Times New Roman"/>
        </w:rPr>
        <w:br/>
        <w:t xml:space="preserve">1. Người dùng đăng nhập/đăng ký thông qua hệ thống xác thực Django. </w:t>
      </w:r>
      <w:r w:rsidRPr="00FA0932">
        <w:rPr>
          <w:rFonts w:ascii="Times New Roman" w:hAnsi="Times New Roman" w:cs="Times New Roman"/>
        </w:rPr>
        <w:br/>
        <w:t xml:space="preserve">2. Người dùng có thể tạo, chỉnh sửa hoặc xóa khóa học. </w:t>
      </w:r>
      <w:r w:rsidRPr="00FA0932">
        <w:rPr>
          <w:rFonts w:ascii="Times New Roman" w:hAnsi="Times New Roman" w:cs="Times New Roman"/>
        </w:rPr>
        <w:br/>
        <w:t xml:space="preserve">3. Người dùng upload file Word, hệ thống xử lý và trích xuất dữ liệu. </w:t>
      </w:r>
      <w:r w:rsidRPr="00FA0932">
        <w:rPr>
          <w:rFonts w:ascii="Times New Roman" w:hAnsi="Times New Roman" w:cs="Times New Roman"/>
        </w:rPr>
        <w:br/>
        <w:t xml:space="preserve">4. Từ dữ liệu trích xuất, hệ thống sinh quiz và flashcard, lưu vào database. </w:t>
      </w:r>
      <w:r w:rsidRPr="00FA0932">
        <w:rPr>
          <w:rFonts w:ascii="Times New Roman" w:hAnsi="Times New Roman" w:cs="Times New Roman"/>
        </w:rPr>
        <w:br/>
        <w:t xml:space="preserve">5. Người dùng truy cập chế độ học tập (quiz/flashcard). </w:t>
      </w:r>
      <w:r w:rsidRPr="00FA0932">
        <w:rPr>
          <w:rFonts w:ascii="Times New Roman" w:hAnsi="Times New Roman" w:cs="Times New Roman"/>
        </w:rPr>
        <w:br/>
        <w:t>6. Admin/giáo viên quản lý quyền truy cập và thông tin người dùng.</w:t>
      </w:r>
    </w:p>
    <w:p w14:paraId="4997F612" w14:textId="1CE67D2F" w:rsidR="00F00193" w:rsidRPr="00FA0932" w:rsidRDefault="00627293">
      <w:pPr>
        <w:pStyle w:val="Heading1"/>
        <w:rPr>
          <w:rFonts w:ascii="Times New Roman" w:hAnsi="Times New Roman" w:cs="Times New Roman"/>
        </w:rPr>
      </w:pPr>
      <w:r>
        <w:rPr>
          <w:rFonts w:ascii="Times New Roman" w:hAnsi="Times New Roman" w:cs="Times New Roman"/>
        </w:rPr>
        <w:t>2</w:t>
      </w:r>
      <w:r w:rsidR="00000000" w:rsidRPr="00FA0932">
        <w:rPr>
          <w:rFonts w:ascii="Times New Roman" w:hAnsi="Times New Roman" w:cs="Times New Roman"/>
        </w:rPr>
        <w:t>. Sơ đồ nguyên lý hoạt động</w:t>
      </w:r>
    </w:p>
    <w:p w14:paraId="65C7FD09" w14:textId="77777777" w:rsidR="00F00193" w:rsidRPr="00FA0932" w:rsidRDefault="00000000">
      <w:pPr>
        <w:rPr>
          <w:rFonts w:ascii="Times New Roman" w:hAnsi="Times New Roman" w:cs="Times New Roman"/>
        </w:rPr>
      </w:pPr>
      <w:r w:rsidRPr="00FA0932">
        <w:rPr>
          <w:rFonts w:ascii="Times New Roman" w:hAnsi="Times New Roman" w:cs="Times New Roman"/>
        </w:rPr>
        <w:t>Sơ đồ dưới đây mô tả luồng hoạt động chính của hệ thống:</w:t>
      </w:r>
    </w:p>
    <w:p w14:paraId="44431CB5" w14:textId="77777777" w:rsidR="00F00193" w:rsidRPr="00FA0932" w:rsidRDefault="00000000">
      <w:pPr>
        <w:rPr>
          <w:rFonts w:ascii="Times New Roman" w:hAnsi="Times New Roman" w:cs="Times New Roman"/>
        </w:rPr>
      </w:pPr>
      <w:r w:rsidRPr="00FA0932">
        <w:rPr>
          <w:rFonts w:ascii="Times New Roman" w:hAnsi="Times New Roman" w:cs="Times New Roman"/>
        </w:rPr>
        <w:br/>
        <w:t>Người dùng → (Đăng nhập/Đăng ký) → Hệ thống xác thực Django → Dashboard người dùng</w:t>
      </w:r>
      <w:r w:rsidRPr="00FA0932">
        <w:rPr>
          <w:rFonts w:ascii="Times New Roman" w:hAnsi="Times New Roman" w:cs="Times New Roman"/>
        </w:rPr>
        <w:br/>
        <w:t xml:space="preserve">  ├─&gt; Tạo/Sửa/Xóa Khóa học → Views → Database: Course Model</w:t>
      </w:r>
      <w:r w:rsidRPr="00FA0932">
        <w:rPr>
          <w:rFonts w:ascii="Times New Roman" w:hAnsi="Times New Roman" w:cs="Times New Roman"/>
        </w:rPr>
        <w:br/>
        <w:t xml:space="preserve">  ├─&gt; Upload file Word → Hàm xử lý Word → Quiz/Flashcard Generator → Database</w:t>
      </w:r>
      <w:r w:rsidRPr="00FA0932">
        <w:rPr>
          <w:rFonts w:ascii="Times New Roman" w:hAnsi="Times New Roman" w:cs="Times New Roman"/>
        </w:rPr>
        <w:br/>
        <w:t xml:space="preserve">  └─&gt; Làm quiz/Flashcard → Views → Database</w:t>
      </w:r>
      <w:r w:rsidRPr="00FA0932">
        <w:rPr>
          <w:rFonts w:ascii="Times New Roman" w:hAnsi="Times New Roman" w:cs="Times New Roman"/>
        </w:rPr>
        <w:br/>
        <w:t>Admin/Teacher → Quản lý user &amp; cấp quyền → Views → Database: User &amp; Permission</w:t>
      </w:r>
      <w:r w:rsidRPr="00FA0932">
        <w:rPr>
          <w:rFonts w:ascii="Times New Roman" w:hAnsi="Times New Roman" w:cs="Times New Roman"/>
        </w:rPr>
        <w:br/>
        <w:t xml:space="preserve">    </w:t>
      </w:r>
    </w:p>
    <w:p w14:paraId="5DB12ECF" w14:textId="21CDB4C9" w:rsidR="00F00193" w:rsidRPr="00FA0932" w:rsidRDefault="00627293">
      <w:pPr>
        <w:pStyle w:val="Heading1"/>
        <w:rPr>
          <w:rFonts w:ascii="Times New Roman" w:hAnsi="Times New Roman" w:cs="Times New Roman"/>
        </w:rPr>
      </w:pPr>
      <w:r>
        <w:rPr>
          <w:rFonts w:ascii="Times New Roman" w:hAnsi="Times New Roman" w:cs="Times New Roman"/>
        </w:rPr>
        <w:t>3</w:t>
      </w:r>
      <w:r w:rsidR="00000000" w:rsidRPr="00FA0932">
        <w:rPr>
          <w:rFonts w:ascii="Times New Roman" w:hAnsi="Times New Roman" w:cs="Times New Roman"/>
        </w:rPr>
        <w:t>. Kiến trúc và Flow chi tiết</w:t>
      </w:r>
    </w:p>
    <w:p w14:paraId="715D99FB" w14:textId="77777777" w:rsidR="00F00193" w:rsidRPr="00FA0932" w:rsidRDefault="00000000">
      <w:pPr>
        <w:rPr>
          <w:rFonts w:ascii="Times New Roman" w:hAnsi="Times New Roman" w:cs="Times New Roman"/>
        </w:rPr>
      </w:pPr>
      <w:r w:rsidRPr="00FA0932">
        <w:rPr>
          <w:rFonts w:ascii="Times New Roman" w:hAnsi="Times New Roman" w:cs="Times New Roman"/>
        </w:rPr>
        <w:t>• User (Người dùng/Học viên): đăng ký, đăng nhập, tham gia khóa học, làm quiz/flashcard.</w:t>
      </w:r>
      <w:r w:rsidRPr="00FA0932">
        <w:rPr>
          <w:rFonts w:ascii="Times New Roman" w:hAnsi="Times New Roman" w:cs="Times New Roman"/>
        </w:rPr>
        <w:br/>
        <w:t>• Course (Khóa học): CRUD khóa học, gắn với học viên, chứa nội dung học tập.</w:t>
      </w:r>
      <w:r w:rsidRPr="00FA0932">
        <w:rPr>
          <w:rFonts w:ascii="Times New Roman" w:hAnsi="Times New Roman" w:cs="Times New Roman"/>
        </w:rPr>
        <w:br/>
        <w:t>• File Upload: nhận file Word từ người dùng, phân tích và trích xuất dữ liệu.</w:t>
      </w:r>
      <w:r w:rsidRPr="00FA0932">
        <w:rPr>
          <w:rFonts w:ascii="Times New Roman" w:hAnsi="Times New Roman" w:cs="Times New Roman"/>
        </w:rPr>
        <w:br/>
        <w:t>• Quiz &amp; Flashcard: sinh tự động từ dữ liệu Word, phục vụ ôn tập.</w:t>
      </w:r>
      <w:r w:rsidRPr="00FA0932">
        <w:rPr>
          <w:rFonts w:ascii="Times New Roman" w:hAnsi="Times New Roman" w:cs="Times New Roman"/>
        </w:rPr>
        <w:br/>
        <w:t>• Admin/Teacher: quản lý hệ thống, phân quyền, theo dõi tiến độ.</w:t>
      </w:r>
    </w:p>
    <w:p w14:paraId="2EE929C5" w14:textId="135A79E9" w:rsidR="00F00193" w:rsidRPr="00FA0932" w:rsidRDefault="00627293">
      <w:pPr>
        <w:pStyle w:val="Heading1"/>
        <w:rPr>
          <w:rFonts w:ascii="Times New Roman" w:hAnsi="Times New Roman" w:cs="Times New Roman"/>
        </w:rPr>
      </w:pPr>
      <w:r>
        <w:rPr>
          <w:rFonts w:ascii="Times New Roman" w:hAnsi="Times New Roman" w:cs="Times New Roman"/>
        </w:rPr>
        <w:t>4</w:t>
      </w:r>
      <w:r w:rsidR="00000000" w:rsidRPr="00FA0932">
        <w:rPr>
          <w:rFonts w:ascii="Times New Roman" w:hAnsi="Times New Roman" w:cs="Times New Roman"/>
        </w:rPr>
        <w:t>. Giải thích Views và liên kết</w:t>
      </w:r>
    </w:p>
    <w:p w14:paraId="41F44082" w14:textId="77777777" w:rsidR="00F00193" w:rsidRPr="00FA0932" w:rsidRDefault="00000000">
      <w:pPr>
        <w:rPr>
          <w:rFonts w:ascii="Times New Roman" w:hAnsi="Times New Roman" w:cs="Times New Roman"/>
        </w:rPr>
      </w:pPr>
      <w:r w:rsidRPr="00FA0932">
        <w:rPr>
          <w:rFonts w:ascii="Times New Roman" w:hAnsi="Times New Roman" w:cs="Times New Roman"/>
        </w:rPr>
        <w:t>Trong file views.py, các hàm chính đảm nhiệm vai trò sau:</w:t>
      </w:r>
    </w:p>
    <w:p w14:paraId="525BA22D" w14:textId="77777777" w:rsidR="00F00193" w:rsidRPr="00FA0932" w:rsidRDefault="00000000">
      <w:pPr>
        <w:pStyle w:val="ListBullet"/>
        <w:rPr>
          <w:rFonts w:ascii="Times New Roman" w:hAnsi="Times New Roman" w:cs="Times New Roman"/>
        </w:rPr>
      </w:pPr>
      <w:r w:rsidRPr="00FA0932">
        <w:rPr>
          <w:rFonts w:ascii="Times New Roman" w:hAnsi="Times New Roman" w:cs="Times New Roman"/>
        </w:rPr>
        <w:t>• Hàm quản lý người dùng: đăng ký, đăng nhập, đăng xuất.</w:t>
      </w:r>
    </w:p>
    <w:p w14:paraId="20698838" w14:textId="77777777" w:rsidR="00F00193" w:rsidRPr="00FA0932" w:rsidRDefault="00000000">
      <w:pPr>
        <w:pStyle w:val="ListBullet"/>
        <w:rPr>
          <w:rFonts w:ascii="Times New Roman" w:hAnsi="Times New Roman" w:cs="Times New Roman"/>
        </w:rPr>
      </w:pPr>
      <w:r w:rsidRPr="00FA0932">
        <w:rPr>
          <w:rFonts w:ascii="Times New Roman" w:hAnsi="Times New Roman" w:cs="Times New Roman"/>
        </w:rPr>
        <w:t>• Hàm quản lý khóa học: thêm, xóa, sửa, hiển thị khóa học.</w:t>
      </w:r>
    </w:p>
    <w:p w14:paraId="0B9B8717" w14:textId="77777777" w:rsidR="00F00193" w:rsidRPr="00FA0932" w:rsidRDefault="00000000">
      <w:pPr>
        <w:pStyle w:val="ListBullet"/>
        <w:rPr>
          <w:rFonts w:ascii="Times New Roman" w:hAnsi="Times New Roman" w:cs="Times New Roman"/>
        </w:rPr>
      </w:pPr>
      <w:r w:rsidRPr="00FA0932">
        <w:rPr>
          <w:rFonts w:ascii="Times New Roman" w:hAnsi="Times New Roman" w:cs="Times New Roman"/>
        </w:rPr>
        <w:lastRenderedPageBreak/>
        <w:t>• Hàm upload file: nhận file Word, xử lý và trích xuất dữ liệu.</w:t>
      </w:r>
    </w:p>
    <w:p w14:paraId="689A406A" w14:textId="77777777" w:rsidR="00F00193" w:rsidRPr="00FA0932" w:rsidRDefault="00000000">
      <w:pPr>
        <w:pStyle w:val="ListBullet"/>
        <w:rPr>
          <w:rFonts w:ascii="Times New Roman" w:hAnsi="Times New Roman" w:cs="Times New Roman"/>
        </w:rPr>
      </w:pPr>
      <w:r w:rsidRPr="00FA0932">
        <w:rPr>
          <w:rFonts w:ascii="Times New Roman" w:hAnsi="Times New Roman" w:cs="Times New Roman"/>
        </w:rPr>
        <w:t>• Hàm sinh quiz/flashcard: tạo dữ liệu ôn tập và lưu vào database.</w:t>
      </w:r>
    </w:p>
    <w:p w14:paraId="00A61228" w14:textId="77777777" w:rsidR="00F00193" w:rsidRPr="00FA0932" w:rsidRDefault="00000000">
      <w:pPr>
        <w:pStyle w:val="ListBullet"/>
        <w:rPr>
          <w:rFonts w:ascii="Times New Roman" w:hAnsi="Times New Roman" w:cs="Times New Roman"/>
        </w:rPr>
      </w:pPr>
      <w:r w:rsidRPr="00FA0932">
        <w:rPr>
          <w:rFonts w:ascii="Times New Roman" w:hAnsi="Times New Roman" w:cs="Times New Roman"/>
        </w:rPr>
        <w:t>• Hàm hiển thị quiz/flashcard: cung cấp giao diện ôn tập cho người dùng.</w:t>
      </w:r>
    </w:p>
    <w:p w14:paraId="7E132E5E" w14:textId="77777777" w:rsidR="00F00193" w:rsidRPr="00FA0932" w:rsidRDefault="00000000">
      <w:pPr>
        <w:rPr>
          <w:rFonts w:ascii="Times New Roman" w:hAnsi="Times New Roman" w:cs="Times New Roman"/>
        </w:rPr>
      </w:pPr>
      <w:r w:rsidRPr="00FA0932">
        <w:rPr>
          <w:rFonts w:ascii="Times New Roman" w:hAnsi="Times New Roman" w:cs="Times New Roman"/>
        </w:rPr>
        <w:t>Các views này liên kết chặt chẽ với:</w:t>
      </w:r>
      <w:r w:rsidRPr="00FA0932">
        <w:rPr>
          <w:rFonts w:ascii="Times New Roman" w:hAnsi="Times New Roman" w:cs="Times New Roman"/>
        </w:rPr>
        <w:br/>
        <w:t>- Models: định nghĩa cấu trúc dữ liệu (User, Course, Quiz, Flashcard).</w:t>
      </w:r>
      <w:r w:rsidRPr="00FA0932">
        <w:rPr>
          <w:rFonts w:ascii="Times New Roman" w:hAnsi="Times New Roman" w:cs="Times New Roman"/>
        </w:rPr>
        <w:br/>
        <w:t>- Forms: kiểm tra và xác thực dữ liệu nhập từ người dùng.</w:t>
      </w:r>
      <w:r w:rsidRPr="00FA0932">
        <w:rPr>
          <w:rFonts w:ascii="Times New Roman" w:hAnsi="Times New Roman" w:cs="Times New Roman"/>
        </w:rPr>
        <w:br/>
        <w:t>- Templates: hiển thị giao diện web động.</w:t>
      </w:r>
      <w:r w:rsidRPr="00FA0932">
        <w:rPr>
          <w:rFonts w:ascii="Times New Roman" w:hAnsi="Times New Roman" w:cs="Times New Roman"/>
        </w:rPr>
        <w:br/>
        <w:t>- Database: nơi lưu trữ thông tin lâu dài.</w:t>
      </w:r>
    </w:p>
    <w:p w14:paraId="40E6C1F0" w14:textId="38AD2434" w:rsidR="00F00193" w:rsidRPr="00FA0932" w:rsidRDefault="00627293">
      <w:pPr>
        <w:pStyle w:val="Heading1"/>
        <w:rPr>
          <w:rFonts w:ascii="Times New Roman" w:hAnsi="Times New Roman" w:cs="Times New Roman"/>
        </w:rPr>
      </w:pPr>
      <w:r>
        <w:rPr>
          <w:rFonts w:ascii="Times New Roman" w:hAnsi="Times New Roman" w:cs="Times New Roman"/>
        </w:rPr>
        <w:t>5</w:t>
      </w:r>
      <w:r w:rsidR="00000000" w:rsidRPr="00FA0932">
        <w:rPr>
          <w:rFonts w:ascii="Times New Roman" w:hAnsi="Times New Roman" w:cs="Times New Roman"/>
        </w:rPr>
        <w:t>. Kết luận</w:t>
      </w:r>
    </w:p>
    <w:p w14:paraId="6FAAE7E1" w14:textId="77777777" w:rsidR="00F00193" w:rsidRPr="00FA0932" w:rsidRDefault="00000000">
      <w:pPr>
        <w:rPr>
          <w:rFonts w:ascii="Times New Roman" w:hAnsi="Times New Roman" w:cs="Times New Roman"/>
        </w:rPr>
      </w:pPr>
      <w:r w:rsidRPr="00FA0932">
        <w:rPr>
          <w:rFonts w:ascii="Times New Roman" w:hAnsi="Times New Roman" w:cs="Times New Roman"/>
        </w:rPr>
        <w:t>Hệ thống quản trị này cho phép quản lý toàn diện từ người dùng, khóa học đến công cụ ôn tập (quiz/flashcard). Việc tích hợp xử lý file Word giúp giáo viên dễ dàng biến tài liệu giảng dạy thành công cụ học tập tương tác. Hệ thống vận hành dựa trên Django, bảo đảm khả năng mở rộng, tính bảo mật và hiệu quả trong quản lý đào tạo trực tuyến.</w:t>
      </w:r>
    </w:p>
    <w:sectPr w:rsidR="00F00193" w:rsidRPr="00FA09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876482">
    <w:abstractNumId w:val="8"/>
  </w:num>
  <w:num w:numId="2" w16cid:durableId="2079982111">
    <w:abstractNumId w:val="6"/>
  </w:num>
  <w:num w:numId="3" w16cid:durableId="1790277727">
    <w:abstractNumId w:val="5"/>
  </w:num>
  <w:num w:numId="4" w16cid:durableId="807092522">
    <w:abstractNumId w:val="4"/>
  </w:num>
  <w:num w:numId="5" w16cid:durableId="1776826401">
    <w:abstractNumId w:val="7"/>
  </w:num>
  <w:num w:numId="6" w16cid:durableId="265046709">
    <w:abstractNumId w:val="3"/>
  </w:num>
  <w:num w:numId="7" w16cid:durableId="1589775167">
    <w:abstractNumId w:val="2"/>
  </w:num>
  <w:num w:numId="8" w16cid:durableId="2100523525">
    <w:abstractNumId w:val="1"/>
  </w:num>
  <w:num w:numId="9" w16cid:durableId="161744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B09"/>
    <w:rsid w:val="0015074B"/>
    <w:rsid w:val="0029639D"/>
    <w:rsid w:val="00326F90"/>
    <w:rsid w:val="00627293"/>
    <w:rsid w:val="00687525"/>
    <w:rsid w:val="00AA1D8D"/>
    <w:rsid w:val="00B47730"/>
    <w:rsid w:val="00CB0664"/>
    <w:rsid w:val="00F00193"/>
    <w:rsid w:val="00FA09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07727"/>
  <w14:defaultImageDpi w14:val="300"/>
  <w15:docId w15:val="{53FD7FEB-726B-4B3D-9B92-A07A6572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Son Truong Giang</cp:lastModifiedBy>
  <cp:revision>3</cp:revision>
  <dcterms:created xsi:type="dcterms:W3CDTF">2013-12-23T23:15:00Z</dcterms:created>
  <dcterms:modified xsi:type="dcterms:W3CDTF">2025-09-16T04:16:00Z</dcterms:modified>
  <cp:category/>
</cp:coreProperties>
</file>